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A04" w:rsidRPr="003F0FCB" w:rsidRDefault="003F0FCB" w:rsidP="003F0FCB">
      <w:r w:rsidRPr="003F0FCB">
        <w:t>1.1 Описание предметной</w:t>
      </w:r>
      <w:bookmarkStart w:id="0" w:name="_GoBack"/>
      <w:bookmarkEnd w:id="0"/>
      <w:r w:rsidRPr="003F0FCB">
        <w:t xml:space="preserve"> </w:t>
      </w:r>
      <w:proofErr w:type="spellStart"/>
      <w:r w:rsidRPr="003F0FCB">
        <w:t>области</w:t>
      </w:r>
      <w:proofErr w:type="spellEnd"/>
    </w:p>
    <w:p w:rsidR="00F77A04" w:rsidRPr="003F0FCB" w:rsidRDefault="003F0FCB">
      <w:pPr>
        <w:ind w:firstLine="709"/>
        <w:jc w:val="both"/>
        <w:rPr>
          <w:lang w:val="ru-RU"/>
        </w:rPr>
      </w:pPr>
      <w:r w:rsidRPr="003F0FCB">
        <w:rPr>
          <w:lang w:val="ru-RU"/>
        </w:rPr>
        <w:t xml:space="preserve">Мобильное приложение для мебельного центра предназначено для упрощения взаимодействия клиентов с каталогами товаров, оформления заказов и отслеживания их статуса. В настоящее время значительная часть взаимодействия </w:t>
      </w:r>
      <w:r w:rsidRPr="003F0FCB">
        <w:rPr>
          <w:lang w:val="ru-RU"/>
        </w:rPr>
        <w:t>происходит офлайн, что создает сложности как для клиентов, так и для сотрудников. Например, покупателю приходится лично посещать магазин, чтобы узнать о наличии интересующего товара, уточнить детали доставки или оформить заказ.</w:t>
      </w:r>
    </w:p>
    <w:p w:rsidR="00F77A04" w:rsidRPr="003F0FCB" w:rsidRDefault="003F0FCB">
      <w:pPr>
        <w:ind w:firstLine="709"/>
        <w:jc w:val="both"/>
        <w:rPr>
          <w:lang w:val="ru-RU"/>
        </w:rPr>
      </w:pPr>
      <w:r w:rsidRPr="003F0FCB">
        <w:rPr>
          <w:lang w:val="ru-RU"/>
        </w:rPr>
        <w:t>Клиенты часто сталкиваются с</w:t>
      </w:r>
      <w:r w:rsidRPr="003F0FCB">
        <w:rPr>
          <w:lang w:val="ru-RU"/>
        </w:rPr>
        <w:t xml:space="preserve"> необходимостью поиска информации о товарах, таких как размеры, материалы и цена. На текущий момент консультанты предоставляют эти данные вручную, что требует времени и может привести к ошибкам. При оформлении заказа покупателю нужно заполнить множество да</w:t>
      </w:r>
      <w:r w:rsidRPr="003F0FCB">
        <w:rPr>
          <w:lang w:val="ru-RU"/>
        </w:rPr>
        <w:t>нных, включая контактные данные и адрес, что также занимает значительное время. В некоторых случаях оформление заказов ограничивается работой в самом магазине, что неудобно для современных пользователей.</w:t>
      </w:r>
    </w:p>
    <w:p w:rsidR="00F77A04" w:rsidRPr="003F0FCB" w:rsidRDefault="003F0FCB">
      <w:pPr>
        <w:ind w:firstLine="709"/>
        <w:jc w:val="both"/>
        <w:rPr>
          <w:lang w:val="ru-RU"/>
        </w:rPr>
      </w:pPr>
      <w:r w:rsidRPr="003F0FCB">
        <w:rPr>
          <w:lang w:val="ru-RU"/>
        </w:rPr>
        <w:t>Доставка мебели также является важным этапом. Клиент</w:t>
      </w:r>
      <w:r w:rsidRPr="003F0FCB">
        <w:rPr>
          <w:lang w:val="ru-RU"/>
        </w:rPr>
        <w:t>у приходится уточнять информацию о времени и дате доставки, звоня в магазин или логистическую службу, а также отслеживать выполнение заказа вручную. Эти процессы требуют улучшения, чтобы сделать их удобными для клиента и эффективными для мебельного центра.</w:t>
      </w:r>
    </w:p>
    <w:p w:rsidR="00F77A04" w:rsidRPr="003F0FCB" w:rsidRDefault="003F0FCB">
      <w:pPr>
        <w:ind w:firstLine="709"/>
        <w:jc w:val="both"/>
        <w:rPr>
          <w:lang w:val="ru-RU"/>
        </w:rPr>
      </w:pPr>
      <w:r w:rsidRPr="003F0FCB">
        <w:rPr>
          <w:lang w:val="ru-RU"/>
        </w:rPr>
        <w:t xml:space="preserve">Для оптимизации этих процессов предлагается создание мобильного приложения, которое объединяет все ключевые функции мебельного центра. Приложение обеспечит удобный доступ к информации о товарах, позволит клиентам оперативно оформлять заказы и отслеживать </w:t>
      </w:r>
      <w:r w:rsidRPr="003F0FCB">
        <w:rPr>
          <w:lang w:val="ru-RU"/>
        </w:rPr>
        <w:t>их выполнение, а также предоставит возможность безопасной оплаты.</w:t>
      </w:r>
    </w:p>
    <w:p w:rsidR="00F77A04" w:rsidRPr="003F0FCB" w:rsidRDefault="003F0FCB">
      <w:pPr>
        <w:ind w:firstLine="709"/>
        <w:jc w:val="both"/>
        <w:rPr>
          <w:lang w:val="ru-RU"/>
        </w:rPr>
      </w:pPr>
      <w:r w:rsidRPr="003F0FCB">
        <w:rPr>
          <w:lang w:val="ru-RU"/>
        </w:rPr>
        <w:t>Создание мобильного приложения для мебельного центра также позволит оптимизировать процессы внутри компании. Например, автоматизация обработки заказов и данных о наличии товаров снизит нагру</w:t>
      </w:r>
      <w:r w:rsidRPr="003F0FCB">
        <w:rPr>
          <w:lang w:val="ru-RU"/>
        </w:rPr>
        <w:t>зку на складской и логистический отделы. Сотрудники смогут быстрее обрабатывать поступающие запросы, планировать доставку и управлять запасами.</w:t>
      </w:r>
    </w:p>
    <w:p w:rsidR="00F77A04" w:rsidRPr="003F0FCB" w:rsidRDefault="003F0FCB">
      <w:pPr>
        <w:ind w:firstLine="709"/>
        <w:jc w:val="both"/>
        <w:rPr>
          <w:lang w:val="ru-RU"/>
        </w:rPr>
      </w:pPr>
      <w:r w:rsidRPr="003F0FCB">
        <w:rPr>
          <w:lang w:val="ru-RU"/>
        </w:rPr>
        <w:t>Система отслеживания доставки, встроенная в приложение, упростит работу курьеров и логистов. Клиенты будут получ</w:t>
      </w:r>
      <w:r w:rsidRPr="003F0FCB">
        <w:rPr>
          <w:lang w:val="ru-RU"/>
        </w:rPr>
        <w:t xml:space="preserve">ать уведомления о статусе </w:t>
      </w:r>
      <w:r w:rsidRPr="003F0FCB">
        <w:rPr>
          <w:lang w:val="ru-RU"/>
        </w:rPr>
        <w:lastRenderedPageBreak/>
        <w:t>заказа, а сотрудники смогут использовать данные из приложения для планирования маршрутов и координации работы. Это уменьшит вероятность ошибок и задержек, повысив общую удовлетворенность покупателей.</w:t>
      </w:r>
    </w:p>
    <w:p w:rsidR="00F77A04" w:rsidRPr="003F0FCB" w:rsidRDefault="003F0FCB">
      <w:pPr>
        <w:ind w:firstLine="709"/>
        <w:jc w:val="both"/>
        <w:rPr>
          <w:lang w:val="ru-RU"/>
        </w:rPr>
      </w:pPr>
      <w:r w:rsidRPr="003F0FCB">
        <w:rPr>
          <w:lang w:val="ru-RU"/>
        </w:rPr>
        <w:t>Интеграция приложения с внутре</w:t>
      </w:r>
      <w:r w:rsidRPr="003F0FCB">
        <w:rPr>
          <w:lang w:val="ru-RU"/>
        </w:rPr>
        <w:t>нними системами управления мебельного центра позволит собирать статистику и анализировать данные о продажах, предпочтениях клиентов и эффективности акций. На основе этой информации центр сможет адаптировать ассортимент, запускать целевые маркетинговые камп</w:t>
      </w:r>
      <w:r w:rsidRPr="003F0FCB">
        <w:rPr>
          <w:lang w:val="ru-RU"/>
        </w:rPr>
        <w:t>ании и разрабатывать новые предложения.</w:t>
      </w:r>
    </w:p>
    <w:p w:rsidR="00F77A04" w:rsidRPr="003F0FCB" w:rsidRDefault="003F0FCB">
      <w:pPr>
        <w:ind w:firstLine="709"/>
        <w:jc w:val="both"/>
        <w:rPr>
          <w:lang w:val="ru-RU"/>
        </w:rPr>
      </w:pPr>
      <w:r w:rsidRPr="003F0FCB">
        <w:rPr>
          <w:lang w:val="ru-RU"/>
        </w:rPr>
        <w:t>Также приложение станет полезным инструментом для взаимодействия с клиентами после покупки. Покупатели смогут получать информацию о гарантийном обслуживании, инструкции по уходу за мебелью или предложениях на дополни</w:t>
      </w:r>
      <w:r w:rsidRPr="003F0FCB">
        <w:rPr>
          <w:lang w:val="ru-RU"/>
        </w:rPr>
        <w:t>тельные товары и услуги. Это укрепит долгосрочные отношения с клиентами и повысит их лояльность.</w:t>
      </w:r>
    </w:p>
    <w:p w:rsidR="00F77A04" w:rsidRPr="003F0FCB" w:rsidRDefault="003F0FCB">
      <w:pPr>
        <w:ind w:firstLine="709"/>
        <w:jc w:val="both"/>
        <w:rPr>
          <w:lang w:val="ru-RU"/>
        </w:rPr>
      </w:pPr>
      <w:r w:rsidRPr="003F0FCB">
        <w:rPr>
          <w:lang w:val="ru-RU"/>
        </w:rPr>
        <w:t>Современный подход к разработке интерфейса приложения обеспечит его удобство и интуитивность. Клиенты смогут легко находить нужные товары, оформлять заказы и о</w:t>
      </w:r>
      <w:r w:rsidRPr="003F0FCB">
        <w:rPr>
          <w:lang w:val="ru-RU"/>
        </w:rPr>
        <w:t>плачивать их всего за несколько шагов. Адаптивный дизайн приложения сделает его доступным для использования на различных устройствах, включая смартфоны и планшеты.</w:t>
      </w:r>
    </w:p>
    <w:p w:rsidR="00F77A04" w:rsidRPr="003F0FCB" w:rsidRDefault="003F0FCB">
      <w:pPr>
        <w:ind w:firstLine="709"/>
        <w:jc w:val="both"/>
        <w:rPr>
          <w:lang w:val="ru-RU"/>
        </w:rPr>
      </w:pPr>
      <w:r w:rsidRPr="003F0FCB">
        <w:rPr>
          <w:lang w:val="ru-RU"/>
        </w:rPr>
        <w:t>Внедрение мобильного приложения для мебельного центра станет важным шагом в цифровой трансфо</w:t>
      </w:r>
      <w:r w:rsidRPr="003F0FCB">
        <w:rPr>
          <w:lang w:val="ru-RU"/>
        </w:rPr>
        <w:t>рмации бизнеса. Оно позволит не только улучшить качество обслуживания клиентов, но и повысить эффективность работы компании, укрепив ее позиции на конкурентном рынке.</w:t>
      </w:r>
    </w:p>
    <w:sectPr w:rsidR="00F77A04" w:rsidRPr="003F0FCB" w:rsidSect="0003461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0FCB"/>
    <w:rsid w:val="00AA1D8D"/>
    <w:rsid w:val="00B47730"/>
    <w:rsid w:val="00CB0664"/>
    <w:rsid w:val="00F77A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1FCEB265-9C52-4E1F-BA44-A4FCCE648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AD5981-3AF3-49B3-84A1-09280BC9B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Михаил Кемерук</cp:lastModifiedBy>
  <cp:revision>3</cp:revision>
  <dcterms:created xsi:type="dcterms:W3CDTF">2013-12-23T23:15:00Z</dcterms:created>
  <dcterms:modified xsi:type="dcterms:W3CDTF">2024-11-29T17:15:00Z</dcterms:modified>
  <cp:category/>
</cp:coreProperties>
</file>